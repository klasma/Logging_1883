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64125-2021 i Karlskoga kommun</w:t>
      </w:r>
    </w:p>
    <w:p>
      <w:r>
        <w:t>Detta dokument behandlar höga naturvärden i avverkningsanmälan A 64125-2021 i Karlskoga kommun. Denna avverkningsanmälan inkom 2021-11-10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gäckporing (NT), motaggsvamp (NT), stubbtrådmossa (NT), ullticka (NT), bronshjon (S), flagellkvastmossa (S), gulnål (S), kornig nållav (S), nordisk klipptuss (S, §8), rostfläck (S), smal svampklubba (S), trind spretmossa (S), vedticka (S) och zontaggsvamp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0944"/>
            <wp:docPr id="1" name="Picture 1"/>
            <wp:cNvGraphicFramePr>
              <a:graphicFrameLocks noChangeAspect="1"/>
            </wp:cNvGraphicFramePr>
            <a:graphic>
              <a:graphicData uri="http://schemas.openxmlformats.org/drawingml/2006/picture">
                <pic:pic>
                  <pic:nvPicPr>
                    <pic:cNvPr id="0" name="A 64125-2021 karta.png"/>
                    <pic:cNvPicPr/>
                  </pic:nvPicPr>
                  <pic:blipFill>
                    <a:blip r:embed="rId16"/>
                    <a:stretch>
                      <a:fillRect/>
                    </a:stretch>
                  </pic:blipFill>
                  <pic:spPr>
                    <a:xfrm>
                      <a:off x="0" y="0"/>
                      <a:ext cx="5486400" cy="46509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6580005, E 475338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Gäckporing (NT)</w:t>
      </w:r>
      <w:r>
        <w:t xml:space="preserve"> är en brunrötande vedsvamp som i Sverige mest tycks förekomma i talldominerad skog med mycket ved i olika nedbrytningsstadier, helst senvuxen tallved. Arten hotas främst av slutavverkning och av den minskande tillgången på död ved i de brukade skogarna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Trind spretmossa </w:t>
      </w:r>
      <w:r>
        <w:t>kräver ett konstant fuktigt mikroklimat och påträffas ofta i skogsbiotoper med höga naturvärden, till exempel i skuggiga raviner och kanjondalar med välutvecklade mossmattor. Rika förekomster av trind spretmossa indikerar miljöer med lång kontinuitet av hög luftfuktighet, och därmed ofta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nordisk klipptuss (S, §8).</w:t>
      </w:r>
    </w:p>
    <w:p>
      <w:r>
        <w:rPr>
          <w:b/>
        </w:rPr>
        <w:t>Nordisk klipptuss (§8)</w:t>
      </w:r>
      <w:r>
        <w:t xml:space="preserve"> omfattas av bilaga 2 EU:s art- och habitatdirektiv och är fridlyst enligt 8 § artskyddsförordningen. Den växer på periodvis fuktiga klippor/lodytor i skuggiga till halvexponerade lägen på lokaler med förhållandevis hög luftfuktighet och indikerar skyddsvärda branter som inte frihuggits. Sverige är det land som har störst andel av världspopulationen och alla bergbranter med förekomst av arten bör uppmärksammas och skyddas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