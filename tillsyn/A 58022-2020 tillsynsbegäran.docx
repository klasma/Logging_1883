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58022-2020 i Karlskoga kommun</w:t>
      </w:r>
    </w:p>
    <w:p>
      <w:r>
        <w:t>Detta dokument behandlar höga naturvärden i avverkningsanmälan A 58022-2020 i Karlskoga kommun. Denna avverkningsanmälan inkom 2020-11-09 00:00:00 och omfattar 8,6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13 naturvårdsarter hittats: brunpudrad nållav (NT), garnlav (NT), järpe (NT, §4), talltita (NT, §4), vedskivlav (NT), vedtrappmossa (NT), skuggblåslav (S), stor revmossa (S), vedticka (S), västlig hakmossa (S), tjäder (§4), fläcknycklar (§8) och nattviol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58022-2020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6593213, E 477039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järpe (NT, §4), talltita (NT, §4), tjäder (§4), fläcknycklar (§8)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