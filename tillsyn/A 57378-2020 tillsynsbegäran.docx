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57378-2020 i Karlskoga kommun</w:t>
      </w:r>
    </w:p>
    <w:p>
      <w:r>
        <w:t>Detta dokument behandlar höga naturvärden i avverkningsanmälan A 57378-2020 i Karlskoga kommun. Denna avverkningsanmälan inkom 2020-11-05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garnlav (NT), gränsticka (NT), gul taggsvamp (NT), spillkråka (NT, §4), talltita (NT, §4), brandticka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57378-2020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6593428, E 477367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pPr>
        <w:pStyle w:val="Heading1"/>
      </w:pPr>
      <w:r>
        <w:t>Fridlysta arter</w:t>
      </w:r>
    </w:p>
    <w:p>
      <w:r>
        <w:t>Följande fridlysta arter har sina livsmiljöer och växtplatser i den avverkningsanmälda skogen: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