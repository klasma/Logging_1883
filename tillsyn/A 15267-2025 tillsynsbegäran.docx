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15267-2025 i Karlskoga kommun</w:t>
      </w:r>
    </w:p>
    <w:p>
      <w:r>
        <w:t>Detta dokument behandlar höga naturvärden i avverkningsanmälan A 15267-2025 i Karlskoga kommun. Denna avverkningsanmälan inkom 2025-03-28 15:56:58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plattlummer (S, §9), vedticka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5267-2025 karta.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6585246, E 477200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