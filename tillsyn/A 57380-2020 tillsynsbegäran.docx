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57380-2020 i Karlskoga kommun</w:t>
      </w:r>
    </w:p>
    <w:p>
      <w:r>
        <w:t>Detta dokument behandlar höga naturvärden i avverkningsanmälan A 57380-2020 i Karlskoga kommun. Denna avverkningsanmälan inkom 2020-11-05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brunpudrad nållav (NT), garnlav (NT), skogstrappmossa (NT), tretåig hackspett (NT, §4), vedflamlav (NT), vedskivlav (NT), vedticka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7170"/>
            <wp:docPr id="1" name="Picture 1"/>
            <wp:cNvGraphicFramePr>
              <a:graphicFrameLocks noChangeAspect="1"/>
            </wp:cNvGraphicFramePr>
            <a:graphic>
              <a:graphicData uri="http://schemas.openxmlformats.org/drawingml/2006/picture">
                <pic:pic>
                  <pic:nvPicPr>
                    <pic:cNvPr id="0" name="A 57380-2020 karta.png"/>
                    <pic:cNvPicPr/>
                  </pic:nvPicPr>
                  <pic:blipFill>
                    <a:blip r:embed="rId16"/>
                    <a:stretch>
                      <a:fillRect/>
                    </a:stretch>
                  </pic:blipFill>
                  <pic:spPr>
                    <a:xfrm>
                      <a:off x="0" y="0"/>
                      <a:ext cx="5486400" cy="6617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6593087, E 477314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