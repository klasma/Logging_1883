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61334-2020 i Karlskoga kommun</w:t>
      </w:r>
    </w:p>
    <w:p>
      <w:r>
        <w:t>Detta dokument behandlar höga naturvärden i avverkningsanmälan A 61334-2020 i Karlskoga kommun. Denna avverkningsanmälan inkom 2020-11-20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sälgbrokmal (EN)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61334-2020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6573428, E 476509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