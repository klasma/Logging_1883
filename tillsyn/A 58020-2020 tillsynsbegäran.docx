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58020-2020 i Karlskoga kommun</w:t>
      </w:r>
    </w:p>
    <w:p>
      <w:r>
        <w:t>Detta dokument behandlar höga naturvärden i avverkningsanmälan A 58020-2020 i Karlskoga kommun. Denna avverkningsanmälan inkom 2020-11-09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norsk näverlav (VU), brunpudrad nållav (NT), garnlav (NT), järpe (NT, §4), kolflarnlav (NT), mörk kolflarnlav (NT), skogstrappmossa (NT), talltita (NT, §4), vedflamlav (NT), vedtrappmossa (NT), mörk husmossa (S), vedticka (S), västlig hakmossa (S) och zontaggsvamp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8020-2020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6593374, E 477179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