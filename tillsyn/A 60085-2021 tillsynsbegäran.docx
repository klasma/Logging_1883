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60085-2021 i Karlskoga kommun</w:t>
      </w:r>
    </w:p>
    <w:p>
      <w:r>
        <w:t>Detta dokument behandlar höga naturvärden i avverkningsanmälan A 60085-2021 i Karlskoga kommun. Denna avverkningsanmälan inkom 2021-10-26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citronfingersvamp (VU), mörk husmossa (S), svart trolldruva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7516"/>
            <wp:docPr id="1" name="Picture 1"/>
            <wp:cNvGraphicFramePr>
              <a:graphicFrameLocks noChangeAspect="1"/>
            </wp:cNvGraphicFramePr>
            <a:graphic>
              <a:graphicData uri="http://schemas.openxmlformats.org/drawingml/2006/picture">
                <pic:pic>
                  <pic:nvPicPr>
                    <pic:cNvPr id="0" name="A 60085-2021 karta.png"/>
                    <pic:cNvPicPr/>
                  </pic:nvPicPr>
                  <pic:blipFill>
                    <a:blip r:embed="rId16"/>
                    <a:stretch>
                      <a:fillRect/>
                    </a:stretch>
                  </pic:blipFill>
                  <pic:spPr>
                    <a:xfrm>
                      <a:off x="0" y="0"/>
                      <a:ext cx="5486400" cy="6577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6587987, E 472638 i SWEREF 99 TM.</w:t>
      </w:r>
    </w:p>
    <w:p>
      <w:r>
        <w:rPr>
          <w:b/>
        </w:rPr>
        <w:t xml:space="preserve">Citronfingersvamp (VU) </w:t>
      </w:r>
      <w:r>
        <w:t>bildar mykorrhiza med gran och tall, i örtrik äldre, fuktig barrskog med kambräken etc. En relativt stor korallfingersvamp som har ett oceaniskt utbredningsmönster. Är vanligare i Norge men mycket sällsynt i Sverige och Finland. Total population i landet liten och bedöms ha minskat och fortgående att minska, huvudsakligen p.g.a. slutavverkningar av äldre örtrika barrskogar. Viktiga åtgärder för arten är områdesskydd och de fåtaliga växtplatserna bör undantas från avverkning och dikning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